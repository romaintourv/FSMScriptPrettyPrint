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startin tokenin tokenin tokenin tokenfound spacein tokenin tokenin tokenin tokenfound spacein tokenin tokenin tokenin tokenin tokenin tokenfound spacein tokenin tokenin tokenin tokenin tokenin tokenin tokenin tokenfound newline 1in tokenin tokenin tokenin tokenin tokenfound spacein tokenin tokenin tokenfound colonfound newline 1found tabfound tabfound tabfound tabin stringout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stringout string******** 16 7**************** 16 8**************** 16 9**************** 16 10**************** 16 11**************** 16 12**************** 16 13**************** 16 14**************** 16 15**************** 16 16**************** 16 17**************** 16 18**************** 16 19**************** 16 20**************** 16 21**************** 16 22**************** 16 23********in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stringout string******** 18 11**************** 18 12**************** 18 13**************** 18 14**************** 18 15**************** 18 16**************** 18 17**************** 18 18**************** 18 19**************** 18 20**************** 18 21**************** 18 22**************** 18 23**************** 18 24**************** 18 25**************** 18 26**************** 18 27********in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stringout string******** 38 11**************** 38 12**************** 38 13**************** 38 14**************** 38 15**************** 38 16**************** 38 17**************** 38 18**************** 38 19**************** 38 20**************** 38 21**************** 38 22**************** 38 23**************** 38 24**************** 38 25**************** 38 26**************** 38 27********in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stringout stringin stringout stringfound newline 1found newline 2found tabfound tabfound tabfound tabin tokenin tokenin tokenfound spacein tokenin tokenin tokenin tokenin tokenin tokenin tokenin tokenfound open parenthesesin tokenin tokenin tokenin tokenfound commafound spacein tokenin tokenin tokenin tokenfound close parenthesesfound spacefound operatorfound operatorfound spacein tokenin tokenin tokenin tokenfound colonfound newline 1found tabfound tabfound tabfound tabfound tabfound tabfound tabfound tabin tokenin tokenin tokenin tokenin tokenin tokenin tokenin tokenin tokenfound spacefound operatorfound spacein tokenin tokenin tokenin tokenfound newline 1found tabfound tabfound tabfound tabfound tabfound tabfound tabfound tabin tokenin tokenin tokenin tokenin tokenin tokenin tokenin tokenin tokenin tokenin tokenin tokenin tokenin tokenfound spacefound operatorfound spacein tokenfound spacein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tokenin tokenin tokenin tokenin tokenin tokenin tokenin tokenin tokenin tokenin tokenfound spacefound operatorfound spacein tokenfound newline 1found tabfound tabfound tabfound tabfound tabfound tabfound tabfound tabin tokenin tokenin tokenin tokenin tokenin tokenin tokenin tokenin tokenin tokenin tokenin tokenin tokenfound spacefound operatorfound spacefound open parenthesesin stringin stringin stringin stringin stringin stringout stringfound close parenthesesfound newline 1found tabfound tabfound tabfound tabfound tabfound tabfound tabfound tabin tokenin tokenin tokenin tokenin tokenin tokenin tokenin tokenin tokenin tokenfound spacefound operatorfound spacein stringin stringin stringin stringin stringin stringout stringfound newline 1found tabfound tabfound tabfound tabfound tabfound tabfound tabfound tabin tokenin tokenin tokenin tokenin tokenin tokenin tokenin tokenin tokenin tokenin tokenin tokenin tokenin tokenin tokenin tokenin tokenin tokenin tokenin tokenin tokenfound spacefound operatorfound spacein stringout stringfound newline 1found tabfound tabfound tabfound tabfound tabfound tabfound tabfound tabin tokenin tokenin tokenin tokenin tokenin tokenin tokenin tokenin tokenin tokenin tokenin tokenin tokenin tokenin tokenin tokenin tokenfound spacefound operatorfound spacein tokenfound newline 1found tabfound tabfound tabfound tabfound tabfound tabfound tabfound tabin tokenin tokenin tokenin tokenin tokenin tokenin tokenin tokenin tokenin tokenin tokenfound spacefound operatorfound spacefound open parenthesesin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newline 1found tabfound tabfound tabfound tabfound tabfound tabfound tabfound tabin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close parenthesesfound newline 1found tabfound tabfound tabfound tabfound tabfound tabfound tabfound tabin tokenin tokenin tokenin tokenin tokenin tokenin tokenin tokenin tokenin tokenin tokenin tokenin tokenfound spacefound operatorfound spacein tokenin tokenin tokenin tokenin tokenin tokenin tokenin tokenfound open parenthesesfound close parenthesesfound newline 1found tabfound tabfound tabfound tabfound tabfound tabfound tabfound tabin tokenin tokenin tokenin tokenin tokenin tokenin tokenin tokenin tokenin tokenin tokenin tokenin tokenin tokenin tokenfound spacefound operatorfound spacein tokenfound newline 1found newline 2found tabfound tabfound tabfound tabfound tabfound tabfound tabfound tabin tokenin tokenin tokenin tokenin tokenin tokenin tokenin tokenin tokenin tokenin tokenin tokenfound spacefound operatorfound spacein tokenin tokenin tokenin tokenfound newline 1found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tokenin tokenin tokenin tokenin tokenin tokenin tokenin tokenin tokenin tokenin tokenin tokenin tokenin tokenin tokenfound spacefound operatorfound spacefound open parenthesesin stringin stringin stringin stringin stringin stringout stringfound commafound spacein stringin stringin stringin stringin stringin stringin stringin stringin stringout stringfound commafound spacein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stringout stringfound commafound newline 1found tabfound tabfound tabfound tabfound tabfound tabfound tabfound tabfound tabfound tabfound tabfound tabin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stringin stringin stringin stringout stringfound commafound spacein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tokenin tokenfound spacefound operatorfound spacefound open parenthesesin stringin stringout stringfound commafound spacein stringin stringout stringfound commafound spacein stringin stringout stringfound commafound spacein stringfound escapein stringout stringfound commafound spacein stringin stringout stringfound commafound spacein stringin stringout stringfound commafound spacein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stringout stringfound commafound spacein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stringout stringfound commafound spacein stringin stringin stringin stringin stringin stringin stringin stringin stringin stringout stringfound close parenthesesfound newline 1found newline 2found tabfound tabfound tabfound tabfound tabfound tabfound tabfound tabin tokenin tokenin tokenin tokenin tokenin tokenin tokenin tokenin tokenin tokenin tokenin tokenin tokenin tokenfound spacefound operatorfound spacefound open parenthesesin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commafound spacein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tokenfound spacefound operatorfound spacefound open parenthesesin stringin stringout stringfound commafound spacein stringin stringout stringfound commafound spacein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tokenfound spacefound operatorfound spacefound open parenthesesin stringin stringout stringfound commafound spacein stringin stringout stringfound commafound spacein stringin stringout stringfound close parenthesesfound newline 1found tabfound tabfound tabfound tabfound tabfound tabfound tabfound tabin tokenin tokenin tokenin tokenin tokenin tokenin tokenin tokenin tokenin tokenin tokenin tokenin tokenin tokenfound spacefound operatorfound spacefound open parenthesesin stringin stringout stringfound commafound spacein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stringout stringfound commafound spacein stringin stringin stringin stringin stringin stringin stringin stringin stringout stringfound commafound spacein stringin stringin stringin stringin stringin stringin stringin stringin stringin stringin stringout stringfound commafound spacein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stringout stringfound commafound spacein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stringout stringfound commafound spacein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stringout stringfound commafound spacein stringin stringin stringin stringin stringin stringin stringin stringin stringin stringin stringin stringout stringfound commafound spacein stringin stringin stringin stringin stringin stringin stringin stringin stringin stringin stringout stringfound commafound spacein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stringout stringfound commafound spacein stringin stringin stringin stringin stringin stringin stringin stringin stringin stringout stringfound commafound spacein stringin stringin stringin stringin stringin stringin stringin stringin stringin stringin stringin stringin stringin stringin stringin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commafound spacein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stringout stringfound commafound spacein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tokenin tokenin tokenin tokenfound spacefound operatorfound spacefound open parenthesesin stringin stringin stringin stringin stringin stringin stringin stringin stringin stringin stringin stringout stringfound commafound spacein stringin stringin stringin stringin stringin stringin stringin stringin stringin stringin stringin stringin stringin stringin stringout stringfound commafound spacein stringin stringin stringin stringin stringin stringin stringin stringin stringin stringin stringin stringin stringout stringfound commafound spacein stringin stringin stringin stringin stringin stringin stringin stringin stringin stringin stringin stringin stringin stringin stringin stringin stringin stringin stringin stringin stringin stringin stringout stringfound close parenthesesfound newline 1found newline 2found tabfound tabfound tabfound tabfound tabfound tabfound tabfound tabin tokenin tokenin tokenin tokenin tokenin tokenin tokenin tokenin tokenin tokenin tokenin tokenin tokenin tokenin tokenin tokenin tokenfound spacefound operatorfound spacein tokenin tokenin tokenin tokenin tokenfound newline 1found tabfound tabfound tabfound tabfound tabfound tabfound tabfound tabin tokenin tokenin tokenin tokenin tokenin tokenin tokenin tokenin tokenin tokenin tokenin tokenfound spacefound operatorfound spacein tokenin tokenin tokenin tokenin tokenfound newline 1found tabfound tabfound tabfound tabin tokenin tokenin tokenfound spacein tokenin tokenin tokenin tokenin tokenin tokenin tokenin tokenin tokenin tokenin tokenin tokenfound open parenthesesin tokenin tokenin tokenin tokenfound close parenthesesfound colonfound newline 1found tabfound tabfound tabfound tabfound tabfound tabfound tabfound tabin stringout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stringin stringout stringin stringout stringfound newline 1found tabfound tabfound tabfound tabfound tabfound tabfound tabfound tabin tokenin tokenin tokenin tokenin tokenin tokenfound spacein tokenin tokenin tokenin tokenin tokenin tokenin tokenin tokenin tokenin tokenfound newline 1found tabfound tabfound tabfound tabin tokenin tokenin tokenfound spacein tokenin tokenin tokenin tokenin tokenin tokenin tokenin tokenin tokenin tokenin tokenfound open parenthesesin tokenin tokenin tokenin tokenfound close parenthesesfound colonfound newline 1found newline 2found tabfound tabfound tabfound tabfound tabfound tabfound tabfound tabin tokenin tokenin tokenin tokenin tokenin tokenin tokenin tokenin tokenin tokenin tokenfound spacefound operatorfound spacein tokenin tokenin tokenin tokenin tokenin tokenin tokenin tokenin tokenin tokenin tokenin tokenin tokenin tokenin tokenin tokenin tokenin tokenin tokenin tokenin tokenfound newline 1found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tabin tokenin tokenin tokenin tokenin tokenin tokenin tokenin tokenin tokenin tokenin tokenin tokenin tokenin tokenfound spacefound operatorfound operatorfound spacein tokenfound newline 1found tabfound tabfound tabfound tabfound tabfound tabfound tabfound tabfound tabfound tabfound tabfound tabin tokenin tokenin tokenin tokenin tokenin tokenin tokenin tokenin tokenin tokenin tokenin tokenin tokenin tokenfound spacefound operatorfound spacein tokenfound newline 1found tabfound tabfound tabfound tabfound tabfound tabfound tabfound tabfound tabfound tabfound tabfound tabin tokenin tokenin tokenin tokenin tokenin tokenin tokenin tokenin tokenin tokenin tokenin tokenfound spacefound operatorfound spacein tokenin tokenin tokenin tokenfound newline 1found tabfound tabfound tabfound tabfound tabfound tabfound tabfound tabin tokenin tokenin tokenin tokenfound spacein tokenin tokenin tokenin tokenin tokenin tokenin tokenin tokenin tokenin tokenin tokenfound spacefound operatorfound operatorfound spacein stringfound escapein stringout stringfound spacein tokenin tokenin tokenfound spacein tokenin tokenin tokenin tokenin tokenin tokenin tokenin tokenin tokenin tokenin tokenfound spacefound operatorfound operatorfound spacein stringin stringout stringfound spacein tokenin tokenin tokenfound spacein tokenin tokenin tokenin tokenin tokenin tokenin tokenin tokenin tokenin tokenin tokenin tokenfound spacefound operatorfound operatorfound spacein tokenin tokenin tokenin tokenfound colonfound newline 1found tabfound tabfound tabfound tabfound tabfound tabfound tabfound tabfound tabfound tabfound tabfound tabin tokenin tokenin tokenin tokenin tokenin tokenin tokenin tokenin tokenin tokenin tokenin tokenin tokenin tokenfound spacefound operatorfound operatorfound spacein tokenfound newline 1found tabfound tabfound tabfound tabfound tabfound tabfound tabfound tabfound tabfound tabfound tabfound tabin tokenin tokenin tokenin tokenin tokenin tokenin tokenin tokenin tokenin tokenin tokenin tokenfound spacefound operatorfound spacein tokenin tokenin tokenin tokenin tokenfound newline 1found tabfound tabfound tabfound tabfound tabfound tabfound tabfound tabin tokenin tokenin tokenin tokenfound colonfound newline 1found tabfound tabfound tabfound tabfound tabfound tabfound tabfound tabfound tabfound tabfound tabfound tabin tokenin tokenin tokenin tokenin tokenin tokenin tokenin tokenin tokenin tokenin tokenin tokenin tokenin tokenfound spacefound operatorfound operatorfound spacein tokenfound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tokenfound spacein tokenin tokenin tokenin tokenin tokenin tokenin tokenin tokenin tokenin tokenin tokenfound spacefound operatorfound operatorfound spacein stringin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tabfound tabfound tabfound tabfound tabin tokenin tokenin tokenin tokenin tokenin tokenfound newline 1found tabfound tabfound tabfound tabfound tabfound tabfound tabfound tabin commentin commentin commentin commentin commentin commentin commentin commentin commentin commentin commentfound newline 1found tabfound tabfound tabfound tabfound tabfound tabfound tabfound tabin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spacein tokenin tokenin tokenfound spacefound open parenthesesin tokenin tokenin tokenin tokenin tokenin tokenin tokenin tokenin tokenin tokenin tokenfound spacefound operatorfound operatorfound spacein stringfound escapein stringout stringfound spacein tokenin tokenin tokenfound spacein tokenin tokenin tokenin tokenin tokenin tokenin tokenin tokenin tokenin tokenin tokenfound spacefound operatorfound operatorfound spacein stringfound escapein stringout stringfound spacein tokenin tokenin tokenfound spacein tokenin tokenin tokenin tokenin tokenin tokenin tokenin tokenin tokenin tokenin tokenfound spacefound operatorfound operatorfound spacein stringfound escapein stringout stringfound close parenthesesfound close parenthesesfound spacein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tabfound tabfound tabfound tabfound tabin tokenin tokenin tokenin tokenin tokenin tokenfound newline 1found newline 2found tabfound tabfound tabfound tabfound tabfound tabfound tabfound tabin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tokenfound spacein tokenin tokenin tokenfound spacefound open parenthesesin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tokenfound spacein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spacein tokenin tokenin tokenfound spacein tokenin tokenin tokenin tokenin tokenin tokenin tokenin tokenin tokenin tokenin tokenin tokenin tokenin tokenin tokenin tokenin tokenfound spacefound operatorfound operatorfound spacein tokenfound spacefound operatorfound operatorfound spacefound open parenthesesin tokenin tokenin tokenin tokenin tokenin tokenin tokenin tokenin tokenin tokenin tokenin tokenin tokenin tokenin tokenfound spacefound operatorfound spacein tokenfound close parenthesesfound spacein tokenin tokenin tokenfound spacein tokenin tokenin tokenin tokenin tokenin tokenin tokenin tokenin tokenin tokenin tokenin tokenin tokenin tokenin tokenin tokenin tokenfound spacefound operatorfound spacein tokenfound spacefound operatorfound operatorfound spacein tokenfound close parenthesesfound close parenthesesfound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spacein tokenin tokenfound spacein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stringout stringfound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stringout stringfound spacein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stringin stringin stringin stringin stringin stringin stringin stringin stringin stringin stringin stringin stringout stringfound spacein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stringout stringfound close parenthesesfound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stringout stringfound newline 1found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stringin stringin stringin stringout stringfound spacein tokenin tokenin tokenfound spacefound open parenthesesin tokenin tokenin tokenin tokenin tokenin tokenin tokenin tokenin tokenin tokenin tokenfound spacefound operatorfound operatorfound spacein stringfound escapein stringout stringfound spacein tokenin tokenfound spacein tokenin tokenin tokenin tokenin tokenin tokenin tokenin tokenin tokenin tokenin tokenfound spacefound operatorfound operatorfound spacein stringfound escapein stringout stringfound close parenthesesfound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spacefound operatorfound operatorfound spacein stringin stringout stringfound close parenthesesfound spacein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stringout stringfound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tokenin tokenin tokenin tokenin tokenfound close parenthesesfound spacein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stringout stringfound spacein tokenin tokenin tokenfound spacein tokenin tokenin tokenin tokenin tokenin tokenin tokenin tokenin tokenin tokenin tokenfound spacefound operatorfound operatorfound spacein stringin stringout stringfound spacein tokenin tokenin tokenfound spacein tokenin tokenin tokenin tokenin tokenin tokenin tokenin tokenin tokenin tokenin tokenin tokenfound spacefound operatorfound operatorfound spacein tokenin tokenin tokenin tokenin tokenfound close parenthesesfound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newline 2found tabfound tabfound tabfound tabfound tabfound tabfound tabfound tabfound tabfound tabfound tabfound tabin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stringout stringfound newline 1found tabfound tabfound tabfound tabfound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tokenfound newline 1found tabfound tabfound tabfound tabfound tabfound tabfound tabfound tabfound tabfound tabfound tabfound tabin tokenin tokenin tokenin tokenfound spacein tokenin tokenin tokenin tokenin tokenin tokenin tokenin tokenin tokenin tokenin tokenfound spacefound operatorfound operatorfound spacein stringin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spacefound operatorfound operatorfound spacein stringin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spacefound operatorfound operatorfound spacein stringfound escapein stringout stringfound spacein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newline 2found tabfound tabfound tabfound tabfound tabfound tabfound tabfound tabin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spacein tokenin tokenin tokenfound spacefound open parenthesesin tokenin tokenin tokenin tokenin tokenin tokenin tokenin tokenin tokenin tokenin tokenfound spacefound operatorfound operatorfound spacein stringin stringout stringfound spacein tokenin tokenin tokenfound spacein tokenin tokenin tokenin tokenin tokenin tokenin tokenin tokenin tokenin tokenin tokenfound spacefound operatorfound operatorfound spacein stringfound escapein stringout stringfound close parenthesesfound close parenthesesfound spacein tokenin tokenin tokenfound spacefound open parenthesesin tokenin tokenin tokenin tokenin tokenin tokenin tokenin tokenin tokenin tokenin tokenin tokenin tokenin tokenin tokenin tokenin tokenfound spacefound operatorfound operatorfound spacein tokenfound spacefound operatorfound spacefound open parenthesesin tokenin tokenin tokenin tokenin tokenin tokenin tokenin tokenin tokenin tokenin tokenin tokenin tokenin tokenin tokenfound spacefound operatorfound spacein tokenfound close parenthesesfound spacein tokenin tokenfound spacein tokenin tokenin tokenin tokenin tokenin tokenin tokenin tokenin tokenin tokenin tokenin tokenin tokenin tokenin tokenin tokenin tokenfound spacefound operatorfound spacein tokenfound spacefound operatorfound operatorfound spacein tokenfound close parenthesesfound close parenthesesfound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newline 2found tabfound tabfound tabfound tabfound tabfound tabfound tabfound tabfound tabfound tabfound tabfound tabin tokenin tokenfound spacein tokenin tokenin tokenin tokenin tokenin tokenin tokenin tokenin tokenin tokenin tokenin tokenin tokenin tokenin tokenin tokenin tokenfound spacefound operatorfound operatorfound spacein tokenfound spacefound operatorfound spacefound open parenthesesin tokenin tokenin tokenin tokenin tokenin tokenin tokenin tokenin tokenin tokenin tokenin tokenin tokenin tokenin tokenfound spacefound operatorfound spacein tokenfound close parenthesesfound colonfound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tokenin tokenin tokenin tokenfound newline 1found tabfound tabfound tabfound tabfound tabfound tabfound tabfound tabfound tabfound tabfound tabfound tabin tokenin tokenfound spacein tokenin tokenin tokenin tokenin tokenin tokenin tokenin tokenin tokenin tokenin tokenin tokenin tokenin tokenin tokenin tokenin tokenfound spacefound operatorfound spacein tokenfound spacefound operatorfound operatorfound spacein tokenfound colonfound newline 1found tabfound tabfound tabfound tabfound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tokenin tokenin tokenin tokenfound newline 1found newline 2found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tokenin tokenin tokenin tokenin tokenin tokenin tokenin tokenin tokenin tokenin tokenin tokenin tokenin tokenin tokenfound spacefound operatorfound spacein tokenfound newline 1found newline 2found tabfound tabfound tabfound tabfound tabfound tabfound tabfound tabfound tabfound tabfound tabfound tabin tokenin tokenfound spacein tokenin tokenin tokenin tokenin tokenin tokenin tokenin tokenin tokenin tokenin tokenfound spacefound operatorfound operatorfound spacein stringin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spacein tokenin tokenfound spacein tokenin tokenin tokenin tokenin tokenin tokenin tokenin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stringout stringfound newline 1found tabfound tabfound tabfound tabfound tabfound tabfound tabfound tabfound tabfound tabfound tabfound tabin tokenin tokenin tokenin tokenfound spacein tokenin tokenin tokenin tokenin tokenin tokenin tokenin tokenin tokenin tokenin tokenfound spacefound operatorfound operatorfound spacein stringfound escapein stringout stringfound spacein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stringout stringfound spacein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stringout stringfound close parenthesesfound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tokenin tokenfound close parenthesesfound spacein tokenin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tokenfound spacefound operatorfound spacein tokenin tokenin tokenin tokenin tokenin tokenin tokenin tokenin tokenin tokenin tokenin tokenin tokenin tokenin tokenin tokenin tokenfound spacefound operatorfound operatorfound spacein tokenfound newline 1found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tokenfound newline 1found newline 2found tabfound tabfound tabfound tabfound tabfound tabfound tabfound tabin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stringin stringin stringin stringin stringout stringfound close parenthesesfound spacein tokenin tokenin tokenfound spacein tokenin tokenin tokenin tokenin tokenin tokenin tokenin tokenin tokenin tokenin tokenfound spacefound operatorfound operatorfound spacein stringfound escapein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spacefound operatorfound operatorfound spacein stringin stringout stringfound spacein tokenin tokenin tokenfound spacein tokenin tokenin tokenin tokenin tokenin tokenin tokenin tokenin tokenin tokenin tokenin tokenfound spacefound operatorfound operatorfound spacein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spacefound operatorfound operatorfound spacein stringin stringout stringfound spacein tokenin tokenin tokenfound spacein tokenin tokenin tokenin tokenin tokenin tokenin tokenin tokenin tokenin tokenin tokenin tokenfound spacefound operatorfound operatorfound spacein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tokenfound spacefound operatorfound operatorfound spacein tokenfound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commentin commentin commentin commentin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spacein tokenin tokenfound spacein tokenin tokenin tokenin tokenin tokenin tokenin tokenin tokenin tokenin tokenin tokenin tokenin tokenin tokenin tokenin tokenin tokenin tokenin tokenin tokenin tokenin tokenin tokenfound spacein tokenin tokenin tokenfound spacein tokenin tokenin tokenin tokenin tokenin tokenin tokenin tokenin tokenin tokenin tokenfound spacefound operatorfound operatorfound spacein stringin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commentfound newline 1found tabfound tabfound tabfound tabfound tabfound tabfound tabfound tabin tokenin tokenin tokenin tokenfound spacefound open parenthesesin tokenin tokenin tokenin tokenin tokenin tokenin tokenin tokenin tokenin tokenin tokenfound spacefound operatorfound operatorfound spacein stringfound escapein stringout stringfound spacein tokenin tokenfound spacein tokenin tokenin tokenin tokenin tokenin tokenin tokenin tokenin tokenin tokenin tokenfound spacefound operatorfound operatorfound spacein stringfound escapein stringout stringfound close parenthesesfound spacein tokenin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tabfound tabfound tabfound tabfound tabin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tokenfound spacefound operatorfound operatorfound spacein stringfound escapein stringout stringfound spacein tokenin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commentin commentin commentin commentin commentin commentin commentin commentin commentin commentin commentin commentin commentin commentin commentfound newline 1found tabfound tabfound tabfound tabfound tabfound tabfound tabfound tabin tokenin tokenin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spacein tokenin tokenin tokenfound spacefound open parenthesesin tokenin tokenin tokenin tokenin tokenin tokenin tokenin tokenin tokenin tokenin tokenfound spacefound operatorfound operatorfound spacein stringfound escapein stringout stringfound spacein tokenin tokenfound spacein tokenin tokenin tokenin tokenin tokenin tokenin tokenin tokenin tokenin tokenin tokenfound spacefound operatorfound operatorfound spacein stringfound escapein stringout stringfound close parenthesesfound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stringin stringin stringout stringfound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tabin tokenin tokenin tokenin tokenfound colonfound newline 1found tabfound tabfound tabfound tabfound tabfound tabfound tabfound tabfound tabfound tabfound tabfound tabin tokenin tokenin tokenin tokenin tokenin tokenin tokenin tokenin tokenin tokenfound spacefound operatorfound spacein stringin stringin stringin stringin stringin stringin stringin stringin stringout stringfound newline 1found tabfound tabfound tabfound tabfound tabfound tabfound tabfound tabfound tabfound tabfound tabfound tabin tokenin tokenin tokenin tokenfound spacefound operatorfound spacein tokenin tokenin tokenin tokenin tokenin tokenin tokenin tokenin tokenin tokenfound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spacefound operatorfound spacein stringin stringout stringfound spacefound operatorfound spacein tokenin tokenin tokenfound open parenthesesin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tokenfound close parenthesesfound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newline 2found tabfound tabfound tabfound tabin tokenin tokenin tokenfound spacein tokenin tokenin tokenin tokenin tokenin tokenin tokenfound open parenthesesin tokenin tokenin tokenin tokenfound close parenthesesfound colonfound newline 1found tabfound tabfound tabfound tabfound tabfound tabfound tabfound tabin tokenin tokenin tokenin tokenfound spacefound operatorfound spacein tokenin tokenin tokenin tokenfound open parenthesesin tokenin tokenin tokenin tokenin tokenin tokenin tokenin tokenin tokenfound commafound spacein stringin stringout stringfound close parenthesesfound newline 1found tabfound tabfound tabfound tabfound tabfound tabfound tabfound tabin tokenin tokenin tokenin tokenin tokenin tokenin tokenin tokenin tokenin tokenin tokenfound spacefound operatorfound spacein tokenin tokenin tokenin tokenin tokenin tokenin tokenin tokenin tokenin tokenin tokenin tokenin tokenin tokenin tokenfound open parenthesesin stringin stringout stringfound close parenthesesfound newline 1found tabfound tabfound tabfound tabfound tabfound tabfound tabfound tabin tokenin tokenin tokenin tokenin tokenin tokenin tokenfound spacefound operatorfound spacein tokenin tokenin tokenin tokenfound open parenthesesin tokenin tokenin tokenin tokenin tokenin tokenin tokenin tokenin tokenin tokenin tokenfound open parenthesesin tokenin tokenfound spacefound operatorfound spacein stringin stringin stringin stringin stringin stringin stringin stringout stringfound spacefound operatorfound spacein tokenin tokenin tokenin tokenin tokenin tokenin tokenin tokenin tokenin tokenin tokenfound open parenthesesin tokenin tokenfound commafound spacein stringin stringout stringfound close parenthesesfound newline 1found newline 2found tabfound tabfound tabfound tabfound tabfound tabfound tabfound tabin tokenin tokenin tokenin tokenin tokenin tokenin tokenin tokenin tokenin tokenin tokenin tokenfound spacefound operatorfound spacein stringout stringfound newline 1found newline 2found tabfound tabfound tabfound tabfound tabfound tabfound tabfound tabin tokenin tokenin tokenin tokenin tokenfound spacein tokenin tokenin tokenin tokenfound colonfound newline 1found tabfound tabfound tabfound tabfound tabfound tabfound tabfound tabfound tabfound tabfound tabfound tabin tokenin tokenin tokenin tokenin tokenin tokenin tokenin tokenin tokenin tokenin tokenin tokenin tokenin tokenin tokenin tokenin tokenin tokenin tokenin tokenin tokenfound spacefound operatorfound spacein tokenin tokenin tokenin tokenin tokenin tokenin tokenin tokenin tokenfound open parenthesesin tokenfound close parenthesesfound newline 1found tabfound tabfound tabfound tabfound tabfound tabfound tabfound tabfound tabfound tabfound tabfound tabin tokenin tokenfound spacein tokenin tokenin tokenfound spacein tokenin tokenin tokenin tokenin tokenin tokenin tokenin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extra tab 327 38in tokenin tokenin tokenin tokenin tokenin tokenin tokenin tokenin tokenfound spacefound operatorfound spacein stringin stringin stringin stringin stringin stringin stringin stringin stringin stringin stringin stringout stringfound newline 1found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extra tab 328 38in tokenin tokenin tokenin tokenin tokenin tokenin tokenin tokenin tokenin tokenin tokenin tokenin tokenin tokenin tokenin tokenin tokenin tokenin tokenfound open parenthesesin tokenin tokenin tokenin tokenin tokenin tokenin tokenin tokenin tokenin tokenfound close parenthesesfound newline 1found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tabfound extra tab 329 38in tokenin tokenin tokenin tokenfound newline 1found tabfound tabfound tabfound tabfound tabfound tabfound tabfound tabfound tabfound tabfound tabfound tabin tokenin tokenin tokenin tokenin tokenin tokenin tokenin tokenin tokenin tokenin tokenin tokenin tokenin tokenin tokenin tokenfound open parenthesesfound close parenthesesfound newline 1found newline 2found tabfound tabfound tabfound tabfound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tabfound tabfound tabfound tabfound tabin tokenin tokenfound spacein tokenin tokenin tokenin tokenin tokenin tokenin tokenin tokenin tokenin tokenin tokenin tokenin tokenfound open parenthesesfound operatorfound spacein tokenin tokenfound open parenthesesfound colonfound spacein tokenin tokenin tokenfound open parenthesesin stringin stringin stringin stringin stringin stringin stringin stringin stringin stringin stringin stringin stringout stringfound close parenthesesfound spacein tokenfound spacefound operatorfound operatorfound spacein stringin stringin stringin stringin stringin stringin stringin stringin stringin stringin stringin stringin stringout stringfound colonfound newline 1found tabfound tabfound tabfound tabfound tabfound tabfound tabfound tabfound tabfound tabfound tabfound tabfound tabfound tabfound tabfound tabin tokenin tokenin tokenin tokenin tokenin tokenin tokenin tokenin tokenin tokenin tokenin tokenin tokenfound open parenthesesin stringin stringout stringfound spacefound operatorfound spacein tokenin tokenin tokenin tokenin tokenin tokenin tokenin tokenin tokenin tokenin tokenin tokenin tokenin tokenin tokenin tokenin tokenin tokenin tokenin tokenin tokenfound close parenthesesfound newline 1found tabfound tabfound tabfound tabfound tabfound tabfound tabfound tabfound tabfound tabfound tabfound tabin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commentin commentfound newline 1found tabfound tabfound tabfound tabfound tabfound tabfound tabfound tabfound tabfound tabfound tabfound tabin tokenin tokenin tokenin tokenfound spacein tokenin tokenin tokenin tokenin tokenin tokenin tokenin tokenin tokenin tokenin tokenin tokenin tokenfound open parenthesesfound operatorfound spacein tokenin tokenfound open parenthesesfound colonfound spacein tokenin tokenin tokenfound open parenthesesin stringin stringin stringin stringin stringin stringin stringin stringin stringin stringin stringin stringin stringin stringin stringin stringin stringout stringfound close parenthesesfound spacein tokenfound spacefound operatorfound operatorfound spacein stringin stringin stringin stringin stringin stringin stringin stringin stringin stringin stringin stringin stringin stringin stringin stringin stringout stringfound colonfound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stringout stringfound newline 1found tabfound tabfound tabfound tabfound tabfound tabfound tabfound tabfound tabfound tabfound tabfound tabin tokenin tokenin tokenin tokenfound spacein tokenin tokenin tokenin tokenin tokenin tokenin tokenin tokenin tokenin tokenin tokenin tokenin tokenfound open parenthesesfound operatorfound spacein tokenin tokenfound spacefound operatorfound operatorfound spacein stringin stringin stringin stringin stringin stringin stringin stringin stringin stringout stringfound spacein tokenin tokenfound spacein tokenin tokenin tokenin tokenin tokenin tokenin tokenin tokenin tokenin tokenin tokenin tokenin tokenfound open parenthesesfound operatorfound spacein tokenin tokenfound spacefound operatorfound operatorfound spacein stringin stringin stringin stringin stringin stringin stringin stringin stringin stringin stringin stringout stringfound colonfound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operatorfound spacein tokenin tokenin tokenin tokenin tokenin tokenin tokenin tokenin tokenin tokenin tokenin tokenin tokenin tokenin tokenin tokenin tokenin tokenin tokenin tokenin tokenfound newline 1found tabfound tabfound tabfound tabfound tabfound tabfound tabfound tabfound tabfound tabfound tabfound tabin tokenin tokenin tokenin tokenfound spacein tokenin tokenin tokenin tokenin tokenin tokenin tokenin tokenin tokenin tokenin tokenin tokenin tokenfound open parenthesesfound operatorfound spacein tokenin tokenfound open parenthesesfound colonfound spacein tokenin tokenin tokenfound open parenthesesin stringin stringin stringin stringin stringin stringin stringin stringin stringin stringin stringin stringin stringin stringin stringin stringin stringin stringout stringfound close parenthesesfound spacein tokenfound spacefound operatorfound operatorfound spacein stringin stringin stringin stringin stringin stringin stringin stringin stringin stringin stringin stringin stringin stringin stringin stringin stringin stringout stringfound colonfound newline 1found tabfound tabfound tabfound tabfound tabfound tabfound tabfound tabfound tabfound tabfound tabfound tabfound tabfound tabfound tabfound tabin tokenin tokenfound spacein tokenin tokenin tokenin tokenin tokenin tokenin tokenin tokenin tokenin tokenin tokenin tokenin tokenin tokenin tokenin tokenin tokenin tokenin tokenin tokenin tokenfound spacefound operatorfound operatorfound spacein stringin stringout stringfound colonfound newline 1found tabfound tabfound tabfound tabfound tabfound tabfound tabfound tabfound tabfound tabfound tabfound tabfound tabfound tabfound tabfound tabfound tabfound tabfound tabfound tabin tokenin tokenin tokenin tokenfound newline 1found tabfound tabfound tabfound tabfound tabfound tabfound tabfound tabfound tabfound tabfound tabfound tabfound tabfound tabfound tabfound tabin tokenin tokenin tokenin tokenfound colonfound newline 1found tabfound tabfound tabfound tabfound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stringout stringfound newline 1found tabfound tabfound tabfound tabfound tabfound tabfound tabfound tabfound tabfound tabfound tabfound tabfound tabfound tabfound tabfound tabfound tabfound tabfound tabfound tabin tokenin tokenin tokenin tokenin tokenin tokenin tokenin tokenin tokenin tokenin tokenin tokenin tokenfound open parenthesesin tokenin tokenin tokenin tokenin tokenin tokenin tokenin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tokenfound spacein tokenin tokenin tokenin tokenin tokenin tokenin tokenin tokenin tokenin tokenin tokenin tokenin tokenfound open parenthesesfound operatorfound spacein tokenin tokenfound open parenthesesfound colonfound spacein tokenin tokenin tokenfound open parenthesesin stringin stringin stringin stringin stringin stringin stringin stringin stringin stringin stringin stringin stringin stringin stringin stringout stringfound close parenthesesfound spacein tokenfound spacefound operatorfound operatorfound spacein stringin stringin stringin stringin stringin stringin stringin stringin stringin stringin stringin stringin stringin stringin stringin stringout stringfound colonfound newline 1found tabfound tabfound tabfound tabfound tabfound tabfound tabfound tabfound tabfound tabfound tabfound tabfound tabfound tabfound tabfound tabin tokenin tokenfound spacein tokenin tokenin tokenin tokenin tokenin tokenin tokenin tokenin tokenin tokenin tokenin tokenin tokenin tokenin tokenin tokenin tokenfound colonfound newline 1found tabfound tabfound tabfound tabfound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stringin stringin stringin stringin stringout stringfound spacefound operatorfound spacefound open parenthesesin tokenin tokenin tokenin tokenin tokenin tokenin tokenin tokenin tokenin tokenin tokenin tokenin tokenin tokenin tokenin tokenin tokenfound spacefound operatorfound operatorfound spacein tokenfound close parenthesesfound newline 1found newline 2found tabfound tabfound tabfound tabfound tabfound tabfound tabfound tabfound tabfound tabfound tabfound tabfound tabfound tabfound tabfound tabin tokenin tokenfound spacein tokenin tokenin tokenin tokenin tokenin tokenin tokenin tokenin tokenin tokenin tokenin tokenfound colonfound newline 1found tabfound tabfound tabfound tabfound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stringin stringin stringin stringin stringout stringfound spacefound operatorfound spacefound open parenthesesin tokenin tokenin tokenin tokenin tokenin tokenin tokenin tokenin tokenin tokenin tokenin tokenin tokenin tokenin tokenfound spacefound operatorfound spacein tokenfound close parenthesesfound newline 1found tabfound tabfound tabfound tabfound tabfound tabfound tabfound tabfound tabfound tabfound tabfound tabfound tabfound tabfound tabfound tabin tokenin tokenin tokenin tokenin tokenin tokenin tokenin tokenin tokenin tokenin tokenin tokenin tokenfound open parenthesesin tokenin tokenin tokenin tokenin tokenin tokenin tokenin tokenin tokenin tokenin tokenin tokenfound spacefound operatorfound spacein tokenin tokenin tokenin tokenin tokenin tokenin tokenin tokenin tokenin tokenin tokenin tokenin tokenin tokenin tokenin tokenin tokenin tokenin tokenin tokenin tokenfound close parenthesesfound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stringout stringfound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tokenin tokenin tokenin tokenin tokenfound newline 1found tabfound tabfound tabfound tabfound tabfound tabfound tabfound tabfound tabfound tabfound tabfound tabfound tabfound tabfound tabfound tabin tokenin tokenin tokenin tokenin tokenin tokenin tokenin tokenin tokenin tokenin tokenin tokenin tokenin tokenin tokenin tokenin tokenfound spacefound operatorfound spacein tokenin tokenin tokenin tokenin tokenfound newline 1found tabfound tabfound tabfound tabfound tabfound tabfound tabfound tabfound tabfound tabfound tabfound tabin tokenin tokenin tokenin tokenfound spacein tokenin tokenin tokenin tokenin tokenin tokenin tokenin tokenin tokenin tokenin tokenin tokenin tokenin tokenin tokenin tokenin tokenin tokenin tokenin tokenin tokenfound spacein tokenin tokenfound spacein tokenin tokenin tokenin tokenin tokenin tokenin tokenin tokenin tokenin tokenin tokenin tokenin tokenin tokenin tokenin tokenin tokenin tokenin tokenin tokenin tokenin tokenin tokenin tokenfound spacein tokenin tokenin tokenfound spacein tokenin tokenin tokenfound open parenthesesin tokenin tokenin tokenin tokenin tokenin tokenin tokenin tokenin tokenin tokenin tokenin tokenfound close parenthesesfound spacefound operatorfound spacein tokenfound colonfound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stringout stringfound newline 1found tabfound tabfound tabfound tabfound tabfound tabfound tabfound tabfound tabfound tabfound tabfound tabfound tabfound tabfound tabfound tabin tokenin tokenin tokenin tokenin tokenin tokenin tokenin tokenin tokenin tokenin tokenin tokenin tokenfound open parenthesesin tokenin tokenin tokenin tokenin tokenin tokenin tokenin tokenin tokenin tokenin tokenin tokenin tokenin tokenin tokenin tokenin tokenin tokenin tokenin tokenin tokenfound close parenthesesfound newline 1found tabfound tabfound tabfound tabfound tabfound tabfound tabfound tabfound tabfound tabfound tabfound tabin tokenin tokenin tokenin tokenfound spacefound open parenthesesin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stringin stringin stringout stringfound spacein tokenin tokenfound spacein tokenin tokenin tokenin tokenin tokenin tokenin tokenin tokenin tokenin tokenin tokenin tokenin tokenin tokenin tokenin tokenin tokenfound open parenthesesfound close parenthesesfound spacefound operatorfound operatorfound spacein stringin stringin stringin stringin stringin stringin stringin stringin stringin stringout stringfound close parenthesesfound spacein tokenin tokenin tokenfound spacein tokenin tokenin tokenfound open parenthesesin tokenin tokenin tokenin tokenin tokenin tokenin tokenin tokenin tokenin tokenin tokenin tokenfound close parenthesesfound spacefound operatorfound spacein tokenfound colonfound newline 1found tabfound tabfound tabfound tabfound tabfound tabfound tabfound tabfound tabfound tabfound tabfound tabfound tabfound tabfound tabfound tabin tokenin tokenin tokenin tokenin tokenin tokenin tokenin tokenin tokenin tokenin tokenin tokenin tokenfound open parenthesesin tokenin tokenin tokenin tokenin tokenin tokenin tokenin tokenin tokenin tokenin tokenin tokenfound spacefound operatorfound spacein tokenin tokenin tokenin tokenin tokenin tokenin tokenin tokenin tokenin tokenin tokenin tokenin tokenin tokenin tokenin tokenin tokenin tokenin tokenin tokenin tokenfound close parenthesesfound newline 1found tabfound tabfound tabfound tabfound tabfound tabfound tabfound tabfound tabfound tabfound tabfound tabfound tabfound tabfound tabfound tabin tokenin tokenin tokenin tokenin tokenin tokenin tokenin tokenin tokenin tokenin tokenin tokenfound spacefound operatorfound spacein stringout stringfound newline 1found tabfound tabfound tabfound tabfound tabfound tabfound tabfound tabfound tabfound tabfound tabfound tabin tokenin tokenin tokenin tokenfound colonfound newline 1found tabfound tabfound tabfound tabfound tabfound tabfound tabfound tabfound tabfound tabfound tabfound tabfound tabfound tabfound tabfound tabin tokenin tokenin tokenin tokenin tokenin tokenin tokenin tokenin tokenin tokenin tokenin tokenin tokenfound open parenthesesin tokenin tokenin tokenin tokenin tokenin tokenin tokenin tokenin tokenin tokenin tokenin tokenin tokenin tokenin tokenin tokenin tokenin tokenin tokenin tokenin tokenfound close parenthesesfound newline 1found newline 2found tabfound tabfound tabfound tabfound tabfound tabfound tabfound tabin tokenin tokenin tokenin tokenin tokenin tokenin tokenin tokenin tokenin tokenfound open parenthesesfound close parenthesesfound newline 1found tabfound tabfound tabfound tabfound tabfound tabfound tabfound tabin tokenin tokenin tokenin tokenin tokenin tokenin tokenin tokenin tokenin tokenin tokenin tokenin tokenfound open parenthesesfound close parenthesesfound newline 1found tabfound tabfound tabfound tabfound tabfound tabfound tabfound tabin tokenin tokenin tokenin tokenin tokenin tokenin tokenin tokenin tokenin tokenin tokenin tokenin tokenin tokenin tokenin tokenin tokenin tokenin tokenin tokenin tokenin tokenin tokenin tokenin tokenin tokenin tokenfound open parenthesesin tokenin tokenin tokenin tokenin tokenin tokenin tokenin tokenin tokenin tokenin tokenin tokenin tokenfound close parenthesesfound newline 1found tabfound tabfound tabfound tabfound tabfound tabfound tabfound tabin tokenin tokenin tokenin tokenin tokenin tokenin tokenin tokenin tokenin tokenin tokenin tokenin tokenin tokenin tokenin tokenin tokenin tokenfound open parenthesesin tokenin tokenin tokenin tokenin tokenin tokenin tokenin tokenin tokenin tokenin tokenfound open parenthesesin tokenin tokenfound spacefound operatorfound spacein stringin stringin stringin stringin stringin stringin stringin stringin stringin stringin stringin stringin stringin stringin stringin stringin stringin stringin stringin stringin stringin stringin stringin stringin stringin stringin stringout stringfound close parenthesesend of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